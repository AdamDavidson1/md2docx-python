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E0770" w14:textId="77777777" w:rsidR="00EB193D" w:rsidRDefault="00000000">
      <w:r>
        <w:rPr>
          <w:b/>
        </w:rPr>
        <w:t>Question: Which products and services is amazon</w:t>
      </w:r>
    </w:p>
    <w:p w14:paraId="40603877" w14:textId="77777777" w:rsidR="00EB193D" w:rsidRDefault="00000000">
      <w:r>
        <w:t>Based on the content of the provided file, Amazon is involved in a wide range of products and services, including:</w:t>
      </w:r>
    </w:p>
    <w:p w14:paraId="466312D5" w14:textId="77777777" w:rsidR="00EB193D" w:rsidRDefault="00000000">
      <w:pPr>
        <w:pStyle w:val="Heading3"/>
      </w:pPr>
      <w:r>
        <w:t>1. E-commerce:</w:t>
      </w:r>
    </w:p>
    <w:p w14:paraId="61D65AE8" w14:textId="77777777" w:rsidR="00EB193D" w:rsidRDefault="00000000">
      <w:pPr>
        <w:pStyle w:val="ListBullet"/>
      </w:pPr>
      <w:r>
        <w:t>Started as an online bookseller.</w:t>
      </w:r>
    </w:p>
    <w:p w14:paraId="776A54D6" w14:textId="77777777" w:rsidR="00EB193D" w:rsidRDefault="00000000">
      <w:pPr>
        <w:pStyle w:val="ListBullet"/>
      </w:pPr>
      <w:r>
        <w:t>Expanded into music, movies, electronics, and general merchandise.</w:t>
      </w:r>
    </w:p>
    <w:p w14:paraId="45459EC9" w14:textId="77777777" w:rsidR="00EB193D" w:rsidRDefault="00000000">
      <w:pPr>
        <w:pStyle w:val="ListBullet"/>
      </w:pPr>
      <w:r>
        <w:t>Operates the Amazon Marketplace, allowing third-party merchants to sell products.</w:t>
      </w:r>
    </w:p>
    <w:p w14:paraId="1AE96767" w14:textId="3AEF4177" w:rsidR="00EB193D" w:rsidRDefault="00000000">
      <w:pPr>
        <w:pStyle w:val="Heading3"/>
      </w:pPr>
      <w:r>
        <w:t>2. Cloud Computing:</w:t>
      </w:r>
    </w:p>
    <w:p w14:paraId="0730A0DB" w14:textId="77777777" w:rsidR="00EB193D" w:rsidRDefault="00000000">
      <w:pPr>
        <w:pStyle w:val="ListBullet"/>
      </w:pPr>
      <w:r>
        <w:t>Amazon Web Services (AWS): Provides cloud computing services, generating significant revenue and operating income.</w:t>
      </w:r>
    </w:p>
    <w:p w14:paraId="6F979B24" w14:textId="77777777" w:rsidR="00EB193D" w:rsidRDefault="00000000">
      <w:pPr>
        <w:pStyle w:val="Heading3"/>
      </w:pPr>
      <w:r>
        <w:t>3. Subscription Services:</w:t>
      </w:r>
    </w:p>
    <w:p w14:paraId="2627AD04" w14:textId="77777777" w:rsidR="00EB193D" w:rsidRDefault="00000000">
      <w:pPr>
        <w:pStyle w:val="ListBullet"/>
      </w:pPr>
      <w:r>
        <w:t>Amazon Prime: Offers free two-day shipping, Prime Music (ad-free music streaming), and Prime Video (movies and TV shows).</w:t>
      </w:r>
    </w:p>
    <w:p w14:paraId="5B252C85" w14:textId="77777777" w:rsidR="00EB193D" w:rsidRDefault="00000000">
      <w:pPr>
        <w:pStyle w:val="ListBullet"/>
      </w:pPr>
      <w:r>
        <w:t>Prime Now: Delivery service within two hours for daily essentials.</w:t>
      </w:r>
    </w:p>
    <w:p w14:paraId="3C29E1C1" w14:textId="77777777" w:rsidR="00EB193D" w:rsidRDefault="00000000">
      <w:pPr>
        <w:pStyle w:val="Heading3"/>
      </w:pPr>
      <w:r>
        <w:t>4. Streaming and Digital Media:</w:t>
      </w:r>
    </w:p>
    <w:p w14:paraId="2DC6711F" w14:textId="77777777" w:rsidR="00EB193D" w:rsidRDefault="00000000">
      <w:pPr>
        <w:pStyle w:val="ListBullet"/>
      </w:pPr>
      <w:r>
        <w:t>Prime Video: Streaming service for movies and TV shows.</w:t>
      </w:r>
    </w:p>
    <w:p w14:paraId="30EE7B18" w14:textId="77777777" w:rsidR="00EB193D" w:rsidRDefault="00000000">
      <w:pPr>
        <w:pStyle w:val="ListBullet"/>
      </w:pPr>
      <w:r>
        <w:t>Amazon Studios: Produces original content, including feature films.</w:t>
      </w:r>
    </w:p>
    <w:p w14:paraId="47F51079" w14:textId="77777777" w:rsidR="00EB193D" w:rsidRDefault="00000000">
      <w:pPr>
        <w:pStyle w:val="ListBullet"/>
      </w:pPr>
      <w:r>
        <w:t>Twitch: Live-streaming site for gamers.</w:t>
      </w:r>
    </w:p>
    <w:p w14:paraId="1F85DA1C" w14:textId="77777777" w:rsidR="00EB193D" w:rsidRDefault="00000000">
      <w:pPr>
        <w:pStyle w:val="Heading3"/>
      </w:pPr>
      <w:r>
        <w:t>5. Devices:</w:t>
      </w:r>
    </w:p>
    <w:p w14:paraId="6D0D2A14" w14:textId="77777777" w:rsidR="00EB193D" w:rsidRDefault="00000000">
      <w:pPr>
        <w:pStyle w:val="ListBullet"/>
      </w:pPr>
      <w:r>
        <w:t>Kindle: E-reader for digital books and movies.</w:t>
      </w:r>
    </w:p>
    <w:p w14:paraId="2D142D2A" w14:textId="77777777" w:rsidR="00EB193D" w:rsidRDefault="00000000">
      <w:pPr>
        <w:pStyle w:val="ListBullet"/>
      </w:pPr>
      <w:r>
        <w:t>Echo: Voice-activated device with Alexa, Amazon's virtual assistant.</w:t>
      </w:r>
    </w:p>
    <w:p w14:paraId="7A156D4F" w14:textId="77777777" w:rsidR="00EB193D" w:rsidRDefault="00000000">
      <w:pPr>
        <w:pStyle w:val="ListBullet"/>
      </w:pPr>
      <w:r>
        <w:t>Fire Phone: (Though it was a failure and discontinued).</w:t>
      </w:r>
    </w:p>
    <w:p w14:paraId="230F73BA" w14:textId="77777777" w:rsidR="00EB193D" w:rsidRDefault="00000000">
      <w:pPr>
        <w:pStyle w:val="Heading3"/>
      </w:pPr>
      <w:r>
        <w:t>6. Advertising:</w:t>
      </w:r>
    </w:p>
    <w:p w14:paraId="22D75C25" w14:textId="77777777" w:rsidR="00EB193D" w:rsidRDefault="00000000">
      <w:pPr>
        <w:pStyle w:val="ListBullet"/>
      </w:pPr>
      <w:r>
        <w:t>Operates a digital advertising network that generated substantial revenue.</w:t>
      </w:r>
    </w:p>
    <w:p w14:paraId="3AF6CC69" w14:textId="77777777" w:rsidR="00EB193D" w:rsidRDefault="00000000">
      <w:pPr>
        <w:pStyle w:val="Heading3"/>
      </w:pPr>
      <w:r>
        <w:t>7. Wholesale and Distribution:</w:t>
      </w:r>
    </w:p>
    <w:p w14:paraId="290CB13C" w14:textId="77777777" w:rsidR="00EB193D" w:rsidRDefault="00000000">
      <w:pPr>
        <w:pStyle w:val="ListBullet"/>
      </w:pPr>
      <w:r>
        <w:t>Amazon Business: Offers products for business clients, including supplies and mechanical parts.</w:t>
      </w:r>
    </w:p>
    <w:p w14:paraId="66F82383" w14:textId="77777777" w:rsidR="00EB193D" w:rsidRDefault="00000000">
      <w:pPr>
        <w:pStyle w:val="Heading3"/>
      </w:pPr>
      <w:r>
        <w:t>8. Home Services:</w:t>
      </w:r>
    </w:p>
    <w:p w14:paraId="587734D3" w14:textId="77777777" w:rsidR="00EB193D" w:rsidRDefault="00000000">
      <w:pPr>
        <w:pStyle w:val="ListBullet"/>
      </w:pPr>
      <w:r>
        <w:t>Amazon Home Services: Offers professional services for plumbing, electrical, pet care, etc.</w:t>
      </w:r>
    </w:p>
    <w:p w14:paraId="7032737E" w14:textId="77777777" w:rsidR="00EB193D" w:rsidRDefault="00000000">
      <w:pPr>
        <w:pStyle w:val="Heading3"/>
      </w:pPr>
      <w:r>
        <w:t>9. Education:</w:t>
      </w:r>
    </w:p>
    <w:p w14:paraId="5A8597BE" w14:textId="77777777" w:rsidR="00EB193D" w:rsidRDefault="00000000">
      <w:pPr>
        <w:pStyle w:val="ListBullet"/>
      </w:pPr>
      <w:r>
        <w:t>Amazon Inspire: An online marketplace for instructional materials for school teachers.</w:t>
      </w:r>
    </w:p>
    <w:p w14:paraId="521B2E50" w14:textId="77777777" w:rsidR="00EB193D" w:rsidRDefault="00000000">
      <w:pPr>
        <w:pStyle w:val="Heading3"/>
      </w:pPr>
      <w:r>
        <w:t>10. Retail and Grocery:</w:t>
      </w:r>
    </w:p>
    <w:p w14:paraId="77CC882E" w14:textId="77777777" w:rsidR="00EB193D" w:rsidRDefault="00000000">
      <w:pPr>
        <w:pStyle w:val="ListBullet"/>
      </w:pPr>
      <w:r>
        <w:t>Amazon Go: Cashless convenience stores.</w:t>
      </w:r>
    </w:p>
    <w:p w14:paraId="7C9133BC" w14:textId="77777777" w:rsidR="00EB193D" w:rsidRDefault="00000000">
      <w:pPr>
        <w:pStyle w:val="ListBullet"/>
      </w:pPr>
      <w:r>
        <w:t>Whole Foods Market: Acquired for expanding into the grocery market.</w:t>
      </w:r>
    </w:p>
    <w:p w14:paraId="697AAA35" w14:textId="77777777" w:rsidR="00EB193D" w:rsidRDefault="00000000">
      <w:pPr>
        <w:pStyle w:val="Heading3"/>
      </w:pPr>
      <w:r>
        <w:lastRenderedPageBreak/>
        <w:t>11. Healthcare:</w:t>
      </w:r>
    </w:p>
    <w:p w14:paraId="21E09749" w14:textId="77777777" w:rsidR="00EB193D" w:rsidRDefault="00000000">
      <w:pPr>
        <w:pStyle w:val="ListBullet"/>
      </w:pPr>
      <w:r>
        <w:t>Amazon Clinic: Virtual platform for connecting with healthcare providers.</w:t>
      </w:r>
    </w:p>
    <w:p w14:paraId="401891CD" w14:textId="77777777" w:rsidR="00EB193D" w:rsidRDefault="00000000">
      <w:pPr>
        <w:pStyle w:val="ListBullet"/>
      </w:pPr>
      <w:r>
        <w:t>Amazon Pharmacy: Provides pharmaceutical services, expanded by acquiring PillPack.</w:t>
      </w:r>
    </w:p>
    <w:p w14:paraId="099E4DDA" w14:textId="77777777" w:rsidR="00EB193D" w:rsidRDefault="00000000">
      <w:pPr>
        <w:pStyle w:val="Heading3"/>
      </w:pPr>
      <w:r>
        <w:t>12. Miscellaneous:</w:t>
      </w:r>
    </w:p>
    <w:p w14:paraId="191D58A6" w14:textId="77777777" w:rsidR="00EB193D" w:rsidRDefault="00000000">
      <w:pPr>
        <w:pStyle w:val="ListBullet"/>
      </w:pPr>
      <w:r>
        <w:t>Amazon Salon: A hair salon with augmented reality and new technology testing.</w:t>
      </w:r>
    </w:p>
    <w:p w14:paraId="15DE917A" w14:textId="77777777" w:rsidR="00EB193D" w:rsidRDefault="00000000">
      <w:pPr>
        <w:pStyle w:val="ListBullet"/>
      </w:pPr>
      <w:r>
        <w:t>Amazon AppStore: Competes with Google and Apple's app stores.</w:t>
      </w:r>
    </w:p>
    <w:p w14:paraId="167FBF81" w14:textId="77777777" w:rsidR="00EB193D" w:rsidRDefault="00000000">
      <w:r>
        <w:t>Amazon has a diverse portfolio, covering everything from online retail to cloud computing, streaming services, smart devices, and even healthcare.</w:t>
      </w:r>
    </w:p>
    <w:p w14:paraId="3DE26499" w14:textId="77777777" w:rsidR="00EB193D" w:rsidRDefault="00000000">
      <w:r>
        <w:rPr>
          <w:b/>
        </w:rPr>
        <w:t>Question: Did it make sense for a technology company like amazon with stratospheric stock price to enter gross market industry with thin margin industry?</w:t>
      </w:r>
    </w:p>
    <w:p w14:paraId="313A05EB" w14:textId="77777777" w:rsidR="00EB193D" w:rsidRDefault="00000000">
      <w:r>
        <w:t>Yes, it can make sense for a technology company like Amazon with a high stock price to enter a thin-margin industry. Here’s why:</w:t>
      </w:r>
    </w:p>
    <w:p w14:paraId="1A01D506" w14:textId="77777777" w:rsidR="00EB193D" w:rsidRDefault="00000000">
      <w:pPr>
        <w:pStyle w:val="ListNumber"/>
      </w:pPr>
      <w:r>
        <w:br/>
        <w:t>Economies of Scale: Amazon has significant resources and scale, allowing it to achieve economies of scale that can help mitigate the impact of thin margins. The company's extensive logistics and distribution network can reduce costs and improve efficiency.</w:t>
      </w:r>
      <w:r>
        <w:br/>
      </w:r>
    </w:p>
    <w:p w14:paraId="53561A0D" w14:textId="77777777" w:rsidR="00EB193D" w:rsidRDefault="00000000">
      <w:pPr>
        <w:pStyle w:val="ListNumber"/>
      </w:pPr>
      <w:r>
        <w:br/>
        <w:t>Diversification: Entering different industries helps Amazon diversify its revenue streams and reduce dependency on any single sector. This can be a strategic move to hedge against market fluctuations and capture new growth opportunities.</w:t>
      </w:r>
      <w:r>
        <w:br/>
      </w:r>
    </w:p>
    <w:p w14:paraId="29323A84" w14:textId="77777777" w:rsidR="00EB193D" w:rsidRDefault="00000000">
      <w:pPr>
        <w:pStyle w:val="ListNumber"/>
      </w:pPr>
      <w:r>
        <w:br/>
        <w:t>Market Penetration: Amazon’s entry into a thin-margin industry might be aimed at dominating or disrupting that market. Even with thin margins, a large market share can translate into significant overall revenue and profitability due to volume.</w:t>
      </w:r>
      <w:r>
        <w:br/>
      </w:r>
    </w:p>
    <w:p w14:paraId="06FBB2F9" w14:textId="77777777" w:rsidR="00EB193D" w:rsidRDefault="00000000">
      <w:pPr>
        <w:pStyle w:val="ListNumber"/>
      </w:pPr>
      <w:r>
        <w:br/>
        <w:t>Long-Term Strategy: Amazon often invests in lower-margin or loss-leading areas with the expectation that these ventures will become profitable in the long run or provide strategic advantages such as increased customer data, market share, or complementary services.</w:t>
      </w:r>
      <w:r>
        <w:br/>
      </w:r>
    </w:p>
    <w:p w14:paraId="010DA5D8" w14:textId="77777777" w:rsidR="00EB193D" w:rsidRDefault="00000000">
      <w:pPr>
        <w:pStyle w:val="ListNumber"/>
      </w:pPr>
      <w:r>
        <w:br/>
        <w:t>Customer Acquisition: A thin-margin industry might be a way for Amazon to attract more customers and drive traffic to its broader ecosystem, including its higher-margin services like AWS or Prime memberships.</w:t>
      </w:r>
      <w:r>
        <w:br/>
      </w:r>
    </w:p>
    <w:p w14:paraId="03A00978" w14:textId="77777777" w:rsidR="00EB193D" w:rsidRDefault="00000000">
      <w:r>
        <w:lastRenderedPageBreak/>
        <w:t>In summary, while thin margins present challenges, Amazon's large scale, strategic focus, and long-term vision can make it feasible for them to enter and succeed in such industries.</w:t>
      </w:r>
    </w:p>
    <w:sectPr w:rsidR="00EB193D" w:rsidSect="00034616">
      <w:footerReference w:type="even" r:id="rId8"/>
      <w:footerReference w:type="default" r:id="rId9"/>
      <w:footerReference w:type="firs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5373A" w14:textId="77777777" w:rsidR="00D138E7" w:rsidRDefault="00D138E7" w:rsidP="003F66B0">
      <w:pPr>
        <w:spacing w:after="0" w:line="240" w:lineRule="auto"/>
      </w:pPr>
      <w:r>
        <w:separator/>
      </w:r>
    </w:p>
  </w:endnote>
  <w:endnote w:type="continuationSeparator" w:id="0">
    <w:p w14:paraId="5C103CE8" w14:textId="77777777" w:rsidR="00D138E7" w:rsidRDefault="00D138E7" w:rsidP="003F6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818B7" w14:textId="58F21AC7" w:rsidR="003F66B0" w:rsidRDefault="003F66B0">
    <w:pPr>
      <w:pStyle w:val="Footer"/>
    </w:pPr>
    <w:r>
      <w:rPr>
        <w:noProof/>
      </w:rPr>
      <mc:AlternateContent>
        <mc:Choice Requires="wps">
          <w:drawing>
            <wp:anchor distT="0" distB="0" distL="0" distR="0" simplePos="0" relativeHeight="251659264" behindDoc="0" locked="0" layoutInCell="1" allowOverlap="1" wp14:anchorId="5AFA1AC2" wp14:editId="65FD4794">
              <wp:simplePos x="635" y="635"/>
              <wp:positionH relativeFrom="page">
                <wp:align>center</wp:align>
              </wp:positionH>
              <wp:positionV relativeFrom="page">
                <wp:align>bottom</wp:align>
              </wp:positionV>
              <wp:extent cx="1677670" cy="351155"/>
              <wp:effectExtent l="0" t="0" r="17780" b="0"/>
              <wp:wrapNone/>
              <wp:docPr id="1542366779" name="Text Box 2"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77670" cy="351155"/>
                      </a:xfrm>
                      <a:prstGeom prst="rect">
                        <a:avLst/>
                      </a:prstGeom>
                      <a:noFill/>
                      <a:ln>
                        <a:noFill/>
                      </a:ln>
                    </wps:spPr>
                    <wps:txbx>
                      <w:txbxContent>
                        <w:p w14:paraId="5E364923" w14:textId="63A0BAD9" w:rsidR="003F66B0" w:rsidRPr="003F66B0" w:rsidRDefault="003F66B0" w:rsidP="003F66B0">
                          <w:pPr>
                            <w:spacing w:after="0"/>
                            <w:rPr>
                              <w:rFonts w:ascii="Calibri" w:eastAsia="Calibri" w:hAnsi="Calibri" w:cs="Calibri"/>
                              <w:noProof/>
                              <w:color w:val="000000"/>
                              <w:sz w:val="18"/>
                              <w:szCs w:val="18"/>
                            </w:rPr>
                          </w:pPr>
                          <w:r w:rsidRPr="003F66B0">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AFA1AC2" id="_x0000_t202" coordsize="21600,21600" o:spt="202" path="m,l,21600r21600,l21600,xe">
              <v:stroke joinstyle="miter"/>
              <v:path gradientshapeok="t" o:connecttype="rect"/>
            </v:shapetype>
            <v:shape id="Text Box 2" o:spid="_x0000_s1026" type="#_x0000_t202" alt="Information Classification: GENERAL" style="position:absolute;margin-left:0;margin-top:0;width:132.1pt;height:27.6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" filled="f" stroked="f">
              <v:textbox style="mso-fit-shape-to-text:t" inset="0,0,0,15pt">
                <w:txbxContent>
                  <w:p w14:paraId="5E364923" w14:textId="63A0BAD9" w:rsidR="003F66B0" w:rsidRPr="003F66B0" w:rsidRDefault="003F66B0" w:rsidP="003F66B0">
                    <w:pPr>
                      <w:spacing w:after="0"/>
                      <w:rPr>
                        <w:rFonts w:ascii="Calibri" w:eastAsia="Calibri" w:hAnsi="Calibri" w:cs="Calibri"/>
                        <w:noProof/>
                        <w:color w:val="000000"/>
                        <w:sz w:val="18"/>
                        <w:szCs w:val="18"/>
                      </w:rPr>
                    </w:pPr>
                    <w:r w:rsidRPr="003F66B0">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8ED5C" w14:textId="37850F92" w:rsidR="003F66B0" w:rsidRDefault="003F66B0">
    <w:pPr>
      <w:pStyle w:val="Footer"/>
    </w:pPr>
    <w:r>
      <w:rPr>
        <w:noProof/>
      </w:rPr>
      <mc:AlternateContent>
        <mc:Choice Requires="wps">
          <w:drawing>
            <wp:anchor distT="0" distB="0" distL="0" distR="0" simplePos="0" relativeHeight="251660288" behindDoc="0" locked="0" layoutInCell="1" allowOverlap="1" wp14:anchorId="06B3311B" wp14:editId="5AE5A262">
              <wp:simplePos x="1143000" y="9441180"/>
              <wp:positionH relativeFrom="page">
                <wp:align>center</wp:align>
              </wp:positionH>
              <wp:positionV relativeFrom="page">
                <wp:align>bottom</wp:align>
              </wp:positionV>
              <wp:extent cx="1677670" cy="351155"/>
              <wp:effectExtent l="0" t="0" r="17780" b="0"/>
              <wp:wrapNone/>
              <wp:docPr id="1387943564" name="Text Box 3"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77670" cy="351155"/>
                      </a:xfrm>
                      <a:prstGeom prst="rect">
                        <a:avLst/>
                      </a:prstGeom>
                      <a:noFill/>
                      <a:ln>
                        <a:noFill/>
                      </a:ln>
                    </wps:spPr>
                    <wps:txbx>
                      <w:txbxContent>
                        <w:p w14:paraId="5DC961B6" w14:textId="11B67742" w:rsidR="003F66B0" w:rsidRPr="003F66B0" w:rsidRDefault="003F66B0" w:rsidP="003F66B0">
                          <w:pPr>
                            <w:spacing w:after="0"/>
                            <w:rPr>
                              <w:rFonts w:ascii="Calibri" w:eastAsia="Calibri" w:hAnsi="Calibri" w:cs="Calibri"/>
                              <w:noProof/>
                              <w:color w:val="000000"/>
                              <w:sz w:val="18"/>
                              <w:szCs w:val="18"/>
                            </w:rPr>
                          </w:pPr>
                          <w:r w:rsidRPr="003F66B0">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6B3311B" id="_x0000_t202" coordsize="21600,21600" o:spt="202" path="m,l,21600r21600,l21600,xe">
              <v:stroke joinstyle="miter"/>
              <v:path gradientshapeok="t" o:connecttype="rect"/>
            </v:shapetype>
            <v:shape id="Text Box 3" o:spid="_x0000_s1027" type="#_x0000_t202" alt="Information Classification: GENERAL" style="position:absolute;margin-left:0;margin-top:0;width:132.1pt;height:27.6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" filled="f" stroked="f">
              <v:textbox style="mso-fit-shape-to-text:t" inset="0,0,0,15pt">
                <w:txbxContent>
                  <w:p w14:paraId="5DC961B6" w14:textId="11B67742" w:rsidR="003F66B0" w:rsidRPr="003F66B0" w:rsidRDefault="003F66B0" w:rsidP="003F66B0">
                    <w:pPr>
                      <w:spacing w:after="0"/>
                      <w:rPr>
                        <w:rFonts w:ascii="Calibri" w:eastAsia="Calibri" w:hAnsi="Calibri" w:cs="Calibri"/>
                        <w:noProof/>
                        <w:color w:val="000000"/>
                        <w:sz w:val="18"/>
                        <w:szCs w:val="18"/>
                      </w:rPr>
                    </w:pPr>
                    <w:r w:rsidRPr="003F66B0">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D1CB7" w14:textId="19F187B3" w:rsidR="003F66B0" w:rsidRDefault="003F66B0">
    <w:pPr>
      <w:pStyle w:val="Footer"/>
    </w:pPr>
    <w:r>
      <w:rPr>
        <w:noProof/>
      </w:rPr>
      <mc:AlternateContent>
        <mc:Choice Requires="wps">
          <w:drawing>
            <wp:anchor distT="0" distB="0" distL="0" distR="0" simplePos="0" relativeHeight="251658240" behindDoc="0" locked="0" layoutInCell="1" allowOverlap="1" wp14:anchorId="61EF9386" wp14:editId="2D05CEFD">
              <wp:simplePos x="635" y="635"/>
              <wp:positionH relativeFrom="page">
                <wp:align>center</wp:align>
              </wp:positionH>
              <wp:positionV relativeFrom="page">
                <wp:align>bottom</wp:align>
              </wp:positionV>
              <wp:extent cx="1677670" cy="351155"/>
              <wp:effectExtent l="0" t="0" r="17780" b="0"/>
              <wp:wrapNone/>
              <wp:docPr id="62613194" name="Text Box 1"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77670" cy="351155"/>
                      </a:xfrm>
                      <a:prstGeom prst="rect">
                        <a:avLst/>
                      </a:prstGeom>
                      <a:noFill/>
                      <a:ln>
                        <a:noFill/>
                      </a:ln>
                    </wps:spPr>
                    <wps:txbx>
                      <w:txbxContent>
                        <w:p w14:paraId="3BE75098" w14:textId="340BB6FA" w:rsidR="003F66B0" w:rsidRPr="003F66B0" w:rsidRDefault="003F66B0" w:rsidP="003F66B0">
                          <w:pPr>
                            <w:spacing w:after="0"/>
                            <w:rPr>
                              <w:rFonts w:ascii="Calibri" w:eastAsia="Calibri" w:hAnsi="Calibri" w:cs="Calibri"/>
                              <w:noProof/>
                              <w:color w:val="000000"/>
                              <w:sz w:val="18"/>
                              <w:szCs w:val="18"/>
                            </w:rPr>
                          </w:pPr>
                          <w:r w:rsidRPr="003F66B0">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1EF9386" id="_x0000_t202" coordsize="21600,21600" o:spt="202" path="m,l,21600r21600,l21600,xe">
              <v:stroke joinstyle="miter"/>
              <v:path gradientshapeok="t" o:connecttype="rect"/>
            </v:shapetype>
            <v:shape id="Text Box 1" o:spid="_x0000_s1028" type="#_x0000_t202" alt="Information Classification: GENERAL" style="position:absolute;margin-left:0;margin-top:0;width:132.1pt;height:27.6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" filled="f" stroked="f">
              <v:textbox style="mso-fit-shape-to-text:t" inset="0,0,0,15pt">
                <w:txbxContent>
                  <w:p w14:paraId="3BE75098" w14:textId="340BB6FA" w:rsidR="003F66B0" w:rsidRPr="003F66B0" w:rsidRDefault="003F66B0" w:rsidP="003F66B0">
                    <w:pPr>
                      <w:spacing w:after="0"/>
                      <w:rPr>
                        <w:rFonts w:ascii="Calibri" w:eastAsia="Calibri" w:hAnsi="Calibri" w:cs="Calibri"/>
                        <w:noProof/>
                        <w:color w:val="000000"/>
                        <w:sz w:val="18"/>
                        <w:szCs w:val="18"/>
                      </w:rPr>
                    </w:pPr>
                    <w:r w:rsidRPr="003F66B0">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68601" w14:textId="77777777" w:rsidR="00D138E7" w:rsidRDefault="00D138E7" w:rsidP="003F66B0">
      <w:pPr>
        <w:spacing w:after="0" w:line="240" w:lineRule="auto"/>
      </w:pPr>
      <w:r>
        <w:separator/>
      </w:r>
    </w:p>
  </w:footnote>
  <w:footnote w:type="continuationSeparator" w:id="0">
    <w:p w14:paraId="5A93AE3D" w14:textId="77777777" w:rsidR="00D138E7" w:rsidRDefault="00D138E7" w:rsidP="003F6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201399">
    <w:abstractNumId w:val="8"/>
  </w:num>
  <w:num w:numId="2" w16cid:durableId="1727801254">
    <w:abstractNumId w:val="6"/>
  </w:num>
  <w:num w:numId="3" w16cid:durableId="1838612610">
    <w:abstractNumId w:val="5"/>
  </w:num>
  <w:num w:numId="4" w16cid:durableId="1676417909">
    <w:abstractNumId w:val="4"/>
  </w:num>
  <w:num w:numId="5" w16cid:durableId="124542435">
    <w:abstractNumId w:val="7"/>
  </w:num>
  <w:num w:numId="6" w16cid:durableId="2094619690">
    <w:abstractNumId w:val="3"/>
  </w:num>
  <w:num w:numId="7" w16cid:durableId="1649940066">
    <w:abstractNumId w:val="2"/>
  </w:num>
  <w:num w:numId="8" w16cid:durableId="399015881">
    <w:abstractNumId w:val="1"/>
  </w:num>
  <w:num w:numId="9" w16cid:durableId="1503935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A2D"/>
    <w:rsid w:val="0015074B"/>
    <w:rsid w:val="0029639D"/>
    <w:rsid w:val="00326F90"/>
    <w:rsid w:val="003811B3"/>
    <w:rsid w:val="003F66B0"/>
    <w:rsid w:val="00400450"/>
    <w:rsid w:val="00491C97"/>
    <w:rsid w:val="00A8608A"/>
    <w:rsid w:val="00AA1D8D"/>
    <w:rsid w:val="00B47730"/>
    <w:rsid w:val="00B8741C"/>
    <w:rsid w:val="00CB0664"/>
    <w:rsid w:val="00D072DD"/>
    <w:rsid w:val="00D138E7"/>
    <w:rsid w:val="00DB1AFB"/>
    <w:rsid w:val="00E84295"/>
    <w:rsid w:val="00EB193D"/>
    <w:rsid w:val="00F43B0E"/>
    <w:rsid w:val="00FB66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8AA1C"/>
  <w14:defaultImageDpi w14:val="300"/>
  <w15:docId w15:val="{A4AB11F8-7CAF-4557-94A2-55FB5BEF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Tadilkar, Shlok</cp:lastModifiedBy>
  <cp:revision>8</cp:revision>
  <dcterms:created xsi:type="dcterms:W3CDTF">2013-12-23T23:15:00Z</dcterms:created>
  <dcterms:modified xsi:type="dcterms:W3CDTF">2025-03-02T15:57:00Z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3bb66ca,5beea63b,52ba568c</vt:lpwstr>
  </property>
  <property fmtid="{D5CDD505-2E9C-101B-9397-08002B2CF9AE}" pid="3" name="ClassificationContentMarkingFooterFontProps">
    <vt:lpwstr>#000000,9,Calibri</vt:lpwstr>
  </property>
  <property fmtid="{D5CDD505-2E9C-101B-9397-08002B2CF9AE}" pid="4" name="ClassificationContentMarkingFooterText">
    <vt:lpwstr>Information Classification: GENERAL</vt:lpwstr>
  </property>
  <property fmtid="{D5CDD505-2E9C-101B-9397-08002B2CF9AE}" pid="5" name="MSIP_Label_b60f8386-55a0-404e-9dce-4d5bc8b309d8_Enabled">
    <vt:lpwstr>true</vt:lpwstr>
  </property>
  <property fmtid="{D5CDD505-2E9C-101B-9397-08002B2CF9AE}" pid="6" name="MSIP_Label_b60f8386-55a0-404e-9dce-4d5bc8b309d8_SetDate">
    <vt:lpwstr>2025-03-02T15:51:40Z</vt:lpwstr>
  </property>
  <property fmtid="{D5CDD505-2E9C-101B-9397-08002B2CF9AE}" pid="7" name="MSIP_Label_b60f8386-55a0-404e-9dce-4d5bc8b309d8_Method">
    <vt:lpwstr>Standard</vt:lpwstr>
  </property>
  <property fmtid="{D5CDD505-2E9C-101B-9397-08002B2CF9AE}" pid="8" name="MSIP_Label_b60f8386-55a0-404e-9dce-4d5bc8b309d8_Name">
    <vt:lpwstr>b60f8386-55a0-404e-9dce-4d5bc8b309d8</vt:lpwstr>
  </property>
  <property fmtid="{D5CDD505-2E9C-101B-9397-08002B2CF9AE}" pid="9" name="MSIP_Label_b60f8386-55a0-404e-9dce-4d5bc8b309d8_SiteId">
    <vt:lpwstr>7a9376d4-7c43-480f-82ba-a090647f651d</vt:lpwstr>
  </property>
  <property fmtid="{D5CDD505-2E9C-101B-9397-08002B2CF9AE}" pid="10" name="MSIP_Label_b60f8386-55a0-404e-9dce-4d5bc8b309d8_ActionId">
    <vt:lpwstr>ebcc380d-6e56-4d37-b446-8fb496b1ad56</vt:lpwstr>
  </property>
  <property fmtid="{D5CDD505-2E9C-101B-9397-08002B2CF9AE}" pid="11" name="MSIP_Label_b60f8386-55a0-404e-9dce-4d5bc8b309d8_ContentBits">
    <vt:lpwstr>2</vt:lpwstr>
  </property>
  <property fmtid="{D5CDD505-2E9C-101B-9397-08002B2CF9AE}" pid="12" name="MSIP_Label_b60f8386-55a0-404e-9dce-4d5bc8b309d8_Tag">
    <vt:lpwstr>10, 3, 0, 1</vt:lpwstr>
  </property>
</Properties>
</file>